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Phishing Simulation Report – Task 2 (Cybersecurity Internship)</w:t>
      </w:r>
    </w:p>
    <w:p>
      <w:pPr>
        <w:pStyle w:val="Heading1"/>
      </w:pPr>
      <w:r>
        <w:t>1. Overview</w:t>
      </w:r>
    </w:p>
    <w:p>
      <w:r>
        <w:t>Intern Name: [Your Name]</w:t>
        <w:br/>
        <w:t>Track: Cyber Security (Track Code: CS)</w:t>
        <w:br/>
        <w:t>Task: Social Engineering &amp; Phishing Simulation</w:t>
        <w:br/>
        <w:t>Tools Used: Gophish, Gmail SMTP, HTML (Instagram Clone)</w:t>
        <w:br/>
        <w:t>Target: Self (Test Account - nanadans59@gmail.com)</w:t>
        <w:br/>
      </w:r>
    </w:p>
    <w:p>
      <w:pPr>
        <w:pStyle w:val="Heading1"/>
      </w:pPr>
      <w:r>
        <w:t>2. Objective</w:t>
      </w:r>
    </w:p>
    <w:p>
      <w:r>
        <w:t>Simulate a phishing attack to evaluate user awareness and test the effectiveness of phishing emails using Gophish.</w:t>
      </w:r>
    </w:p>
    <w:p>
      <w:pPr>
        <w:pStyle w:val="Heading1"/>
      </w:pPr>
      <w:r>
        <w:t>3. Attack Vector</w:t>
      </w:r>
    </w:p>
    <w:p>
      <w:r>
        <w:t>Type: Email Phishing (Impersonation of Instagram Security Team)</w:t>
        <w:br/>
        <w:t>Email Subject: Important Security Check</w:t>
        <w:br/>
        <w:t>Landing Page: Fake Instagram Login (HTML clone)</w:t>
        <w:br/>
        <w:t>Link URL: http://192.168.30.1</w:t>
        <w:br/>
      </w:r>
    </w:p>
    <w:p>
      <w:pPr>
        <w:pStyle w:val="Heading1"/>
      </w:pPr>
      <w:r>
        <w:t>4. Methodology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Action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Set up Gophish on Windows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Configured SMTP using Gmail App Password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Created phishing email template using minimal HTML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Imported Instagram clone landing page with modified &lt;form action='/post'&gt;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Created campaign with target email: nanadans59@gmail.com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Monitored results through the Gophish dashboard</w:t>
            </w:r>
          </w:p>
        </w:tc>
      </w:tr>
    </w:tbl>
    <w:p>
      <w:pPr>
        <w:pStyle w:val="Heading1"/>
      </w:pPr>
      <w:r>
        <w:t>5. Results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Target Email</w:t>
            </w:r>
          </w:p>
        </w:tc>
        <w:tc>
          <w:tcPr>
            <w:tcW w:type="dxa" w:w="2160"/>
          </w:tcPr>
          <w:p>
            <w:r>
              <w:t>Email Delivered</w:t>
            </w:r>
          </w:p>
        </w:tc>
        <w:tc>
          <w:tcPr>
            <w:tcW w:type="dxa" w:w="2160"/>
          </w:tcPr>
          <w:p>
            <w:r>
              <w:t>Link Clicked</w:t>
            </w:r>
          </w:p>
        </w:tc>
        <w:tc>
          <w:tcPr>
            <w:tcW w:type="dxa" w:w="2160"/>
          </w:tcPr>
          <w:p>
            <w:r>
              <w:t>Credentials Submitted</w:t>
            </w:r>
          </w:p>
        </w:tc>
      </w:tr>
      <w:tr>
        <w:tc>
          <w:tcPr>
            <w:tcW w:type="dxa" w:w="2160"/>
          </w:tcPr>
          <w:p>
            <w:r>
              <w:t>nanadans59@gmail.com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</w:tbl>
    <w:p>
      <w:pPr>
        <w:pStyle w:val="Heading1"/>
      </w:pPr>
      <w:r>
        <w:t>6. Visual Evidence</w:t>
      </w:r>
    </w:p>
    <w:p>
      <w:r>
        <w:t>- Screenshot: Received phishing email in Gmail</w:t>
        <w:br/>
        <w:t>- Screenshot: Instagram-style fake login page</w:t>
        <w:br/>
        <w:t>- Screenshot: Gophish campaign dashboard showing activity</w:t>
        <w:br/>
      </w:r>
    </w:p>
    <w:p>
      <w:pPr>
        <w:pStyle w:val="Heading1"/>
      </w:pPr>
      <w:r>
        <w:t>7. Recommendations</w:t>
      </w:r>
    </w:p>
    <w:p>
      <w:r>
        <w:t>- Conduct recurring phishing awareness training</w:t>
        <w:br/>
        <w:t>- Teach users to hover over links to verify authenticity</w:t>
        <w:br/>
        <w:t>- Implement multi-factor authentication (MFA) on all accounts</w:t>
        <w:br/>
        <w:t>- Use mail gateways that detect spoofed domains</w:t>
        <w:br/>
      </w:r>
    </w:p>
    <w:p>
      <w:pPr>
        <w:pStyle w:val="Heading1"/>
      </w:pPr>
      <w:r>
        <w:t>8. Conclusion</w:t>
      </w:r>
    </w:p>
    <w:p>
      <w:r>
        <w:t>This phishing simulation successfully demonstrated how easy it is to mimic legitimate platforms and how critical user awareness and strong email security are in defending against such attacks.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